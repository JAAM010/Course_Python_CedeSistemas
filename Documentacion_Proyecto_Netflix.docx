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3EB3A" w14:textId="77777777" w:rsidR="00A04356" w:rsidRDefault="00000000">
      <w:pPr>
        <w:pStyle w:val="Ttulo"/>
      </w:pPr>
      <w:r>
        <w:t>Documentación Proyecto Final – Plataforma Netflix</w:t>
      </w:r>
    </w:p>
    <w:p w14:paraId="7893DBBF" w14:textId="77777777" w:rsidR="00A04356" w:rsidRDefault="00000000">
      <w:pPr>
        <w:pStyle w:val="Ttulo1"/>
      </w:pPr>
      <w:r>
        <w:t>1. Explicación de cada carpeta del proyecto</w:t>
      </w:r>
    </w:p>
    <w:p w14:paraId="5B6219C2" w14:textId="77777777" w:rsidR="00A04356" w:rsidRDefault="00000000">
      <w:pPr>
        <w:pStyle w:val="Listaconvietas"/>
      </w:pPr>
      <w:r>
        <w:t>models/</w:t>
      </w:r>
    </w:p>
    <w:p w14:paraId="5D830C8E" w14:textId="77777777" w:rsidR="00A04356" w:rsidRDefault="00000000">
      <w:r>
        <w:t>Contiene las clases que representan las entidades del dominio: Usuario, Película, Serie, Visualización. Estas clases encapsulan atributos y comportamientos clave del sistema.</w:t>
      </w:r>
    </w:p>
    <w:p w14:paraId="07857EB4" w14:textId="77777777" w:rsidR="00A04356" w:rsidRDefault="00000000">
      <w:pPr>
        <w:pStyle w:val="Listaconvietas"/>
      </w:pPr>
      <w:r>
        <w:t>services/</w:t>
      </w:r>
    </w:p>
    <w:p w14:paraId="275A6E13" w14:textId="77777777" w:rsidR="00A04356" w:rsidRDefault="00000000">
      <w:r>
        <w:t>Contiene la lógica de negocio, como el registro de usuarios, la autenticación y la visualización de contenidos. Implementa el patrón Service Layer.</w:t>
      </w:r>
    </w:p>
    <w:p w14:paraId="533D8899" w14:textId="77777777" w:rsidR="00A04356" w:rsidRDefault="00000000">
      <w:pPr>
        <w:pStyle w:val="Listaconvietas"/>
      </w:pPr>
      <w:r>
        <w:t>factories/</w:t>
      </w:r>
    </w:p>
    <w:p w14:paraId="7AAE2A2C" w14:textId="77777777" w:rsidR="00A04356" w:rsidRDefault="00000000">
      <w:r>
        <w:t>Aquí se ubican las fábricas de objetos (Factory Pattern), como la creación de usuarios y contenidos. Permiten desacoplar la lógica de instanciación.</w:t>
      </w:r>
    </w:p>
    <w:p w14:paraId="0694DCF6" w14:textId="77777777" w:rsidR="00A04356" w:rsidRDefault="00000000">
      <w:pPr>
        <w:pStyle w:val="Listaconvietas"/>
      </w:pPr>
      <w:r>
        <w:t>repositories/</w:t>
      </w:r>
    </w:p>
    <w:p w14:paraId="17ED9054" w14:textId="6DF43506" w:rsidR="00A04356" w:rsidRDefault="00000000">
      <w:r>
        <w:t xml:space="preserve">Encapsulan el acceso a la base de datos. Implementan el patrón </w:t>
      </w:r>
      <w:proofErr w:type="gramStart"/>
      <w:r>
        <w:t>Repository,  y</w:t>
      </w:r>
      <w:proofErr w:type="gramEnd"/>
      <w:r>
        <w:t xml:space="preserve"> permiten obtener, insertar o modificar datos.</w:t>
      </w:r>
    </w:p>
    <w:p w14:paraId="0FC69A85" w14:textId="77777777" w:rsidR="00A04356" w:rsidRDefault="00000000">
      <w:pPr>
        <w:pStyle w:val="Listaconvietas"/>
      </w:pPr>
      <w:r>
        <w:t>db/</w:t>
      </w:r>
    </w:p>
    <w:p w14:paraId="5122960A" w14:textId="77777777" w:rsidR="00A04356" w:rsidRDefault="00000000">
      <w:r>
        <w:t>Contiene exclusivamente el módulo de conexión a la base de datos (SQL Server), separando la infraestructura del resto del proyecto.</w:t>
      </w:r>
    </w:p>
    <w:p w14:paraId="36E2E08A" w14:textId="77777777" w:rsidR="00A04356" w:rsidRDefault="00000000">
      <w:pPr>
        <w:pStyle w:val="Listaconvietas"/>
      </w:pPr>
      <w:r>
        <w:t>utils/</w:t>
      </w:r>
    </w:p>
    <w:p w14:paraId="38CCDEFB" w14:textId="7B99E04F" w:rsidR="00A04356" w:rsidRDefault="00000000">
      <w:r>
        <w:t xml:space="preserve">Contiene funciones auxiliares, como validaciones o utilidades compartidas. También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contener</w:t>
      </w:r>
      <w:proofErr w:type="spellEnd"/>
      <w:r>
        <w:t xml:space="preserve"> </w:t>
      </w:r>
      <w:proofErr w:type="spellStart"/>
      <w:r>
        <w:t>excepciones</w:t>
      </w:r>
      <w:proofErr w:type="spellEnd"/>
      <w:r>
        <w:t xml:space="preserve"> </w:t>
      </w:r>
      <w:proofErr w:type="spellStart"/>
      <w:r>
        <w:t>personalizadas</w:t>
      </w:r>
      <w:proofErr w:type="spellEnd"/>
      <w:r w:rsidR="00A87533">
        <w:t xml:space="preserve"> (</w:t>
      </w:r>
      <w:proofErr w:type="spellStart"/>
      <w:r w:rsidR="00A87533">
        <w:t>pendinete</w:t>
      </w:r>
      <w:proofErr w:type="spellEnd"/>
      <w:r w:rsidR="00A87533">
        <w:t>)</w:t>
      </w:r>
      <w:r>
        <w:t>.</w:t>
      </w:r>
    </w:p>
    <w:p w14:paraId="26931CA6" w14:textId="77777777" w:rsidR="00A04356" w:rsidRDefault="00000000">
      <w:pPr>
        <w:pStyle w:val="Listaconvietas"/>
      </w:pPr>
      <w:r>
        <w:t>data/</w:t>
      </w:r>
    </w:p>
    <w:p w14:paraId="74BEE17F" w14:textId="77777777" w:rsidR="00A04356" w:rsidRDefault="00000000">
      <w:r>
        <w:t>Incluye archivos de datos como contenidos.csv o usuarios.csv para pruebas o carga inicial del sistema.</w:t>
      </w:r>
    </w:p>
    <w:p w14:paraId="59DDB321" w14:textId="77777777" w:rsidR="00A04356" w:rsidRDefault="00000000">
      <w:pPr>
        <w:pStyle w:val="Listaconvietas"/>
      </w:pPr>
      <w:r>
        <w:t>tests/</w:t>
      </w:r>
    </w:p>
    <w:p w14:paraId="292DEBB5" w14:textId="34C9FB39" w:rsidR="00A04356" w:rsidRDefault="00000000">
      <w:r>
        <w:t xml:space="preserve">Contiene pruebas unitarias usando pytest, permitiendo verificar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comportamiento</w:t>
      </w:r>
      <w:proofErr w:type="spellEnd"/>
      <w:r>
        <w:t xml:space="preserve"> del </w:t>
      </w:r>
      <w:r w:rsidR="00A87533">
        <w:t>Código(</w:t>
      </w:r>
      <w:proofErr w:type="spellStart"/>
      <w:r w:rsidR="00A87533">
        <w:t>ejemplo</w:t>
      </w:r>
      <w:proofErr w:type="spellEnd"/>
      <w:r w:rsidR="00A87533">
        <w:t>)</w:t>
      </w:r>
      <w:r>
        <w:t>.</w:t>
      </w:r>
    </w:p>
    <w:p w14:paraId="61B835C0" w14:textId="77777777" w:rsidR="00A04356" w:rsidRDefault="00000000">
      <w:pPr>
        <w:pStyle w:val="Listaconvietas"/>
      </w:pPr>
      <w:r>
        <w:t>main.py</w:t>
      </w:r>
    </w:p>
    <w:p w14:paraId="72F2ED06" w14:textId="77777777" w:rsidR="00A04356" w:rsidRDefault="00000000">
      <w:r>
        <w:lastRenderedPageBreak/>
        <w:t>Archivo principal desde el cual se ejecuta la aplicación.</w:t>
      </w:r>
    </w:p>
    <w:p w14:paraId="6C7BFD0F" w14:textId="77777777" w:rsidR="00A04356" w:rsidRDefault="00000000">
      <w:pPr>
        <w:pStyle w:val="Ttulo1"/>
      </w:pPr>
      <w:r>
        <w:t>2. ¿Por qué es conveniente el patrón Factory en este proyecto?</w:t>
      </w:r>
    </w:p>
    <w:p w14:paraId="6BA80848" w14:textId="77777777" w:rsidR="00A04356" w:rsidRDefault="00000000">
      <w:r>
        <w:t>El patrón Factory permite centralizar la creación de objetos como Usuario, Película o Serie. Esto es útil porque abstrae la lógica de instanciación fuera del código principal. Además, mejora la mantenibilidad, permite validar o transformar los datos antes de crear el objeto, y facilita la extensión futura del sistema (por ejemplo, para crear nuevos tipos de contenido).</w:t>
      </w:r>
    </w:p>
    <w:p w14:paraId="28529849" w14:textId="77777777" w:rsidR="00A04356" w:rsidRDefault="00000000">
      <w:pPr>
        <w:pStyle w:val="Ttulo1"/>
      </w:pPr>
      <w:r>
        <w:t>3. Otro patrón aplicable: Strategy</w:t>
      </w:r>
    </w:p>
    <w:p w14:paraId="03A8F22E" w14:textId="77777777" w:rsidR="00A04356" w:rsidRDefault="00000000">
      <w:r>
        <w:t>El patrón Strategy permite definir una familia de algoritmos, encapsularlos y hacerlos intercambiables. Podría usarse, por ejemplo, para distintos tipos de visualización o recomendación de contenido:</w:t>
      </w:r>
    </w:p>
    <w:p w14:paraId="035F7108" w14:textId="77777777" w:rsidR="00A04356" w:rsidRDefault="00000000">
      <w:r>
        <w:t>Ejemplo:</w:t>
      </w:r>
    </w:p>
    <w:p w14:paraId="7F7FFAB9" w14:textId="77777777" w:rsidR="00A04356" w:rsidRDefault="00000000">
      <w:pPr>
        <w:pStyle w:val="Citadestacada"/>
      </w:pPr>
      <w:r>
        <w:t>class EstrategiaVisualizacion:</w:t>
      </w:r>
      <w:r>
        <w:br/>
        <w:t xml:space="preserve">    def visualizar(self, contenido):</w:t>
      </w:r>
      <w:r>
        <w:br/>
        <w:t xml:space="preserve">        pass</w:t>
      </w:r>
      <w:r>
        <w:br/>
      </w:r>
      <w:r>
        <w:br/>
        <w:t>class VisualizacionHD(EstrategiaVisualizacion):</w:t>
      </w:r>
      <w:r>
        <w:br/>
        <w:t xml:space="preserve">    def visualizar(self, contenido):</w:t>
      </w:r>
      <w:r>
        <w:br/>
        <w:t xml:space="preserve">        print(f"Reproduciendo {contenido.titulo} en HD")</w:t>
      </w:r>
      <w:r>
        <w:br/>
      </w:r>
      <w:r>
        <w:br/>
        <w:t>class Visualizacion4K(EstrategiaVisualizacion):</w:t>
      </w:r>
      <w:r>
        <w:br/>
        <w:t xml:space="preserve">    def visualizar(self, contenido):</w:t>
      </w:r>
      <w:r>
        <w:br/>
        <w:t xml:space="preserve">        print(f"Reproduciendo {contenido.titulo} en 4K")</w:t>
      </w:r>
      <w:r>
        <w:br/>
      </w:r>
      <w:r>
        <w:br/>
        <w:t>def reproducir_con_estrategia(contenido, estrategia):</w:t>
      </w:r>
      <w:r>
        <w:br/>
        <w:t xml:space="preserve">    estrategia.visualizar(contenido)</w:t>
      </w:r>
    </w:p>
    <w:p w14:paraId="6BC27B99" w14:textId="77777777" w:rsidR="00A04356" w:rsidRDefault="00000000">
      <w:pPr>
        <w:pStyle w:val="Ttulo1"/>
      </w:pPr>
      <w:r>
        <w:t>4. ¿Cómo lo haría sin usar patrones de diseño?</w:t>
      </w:r>
    </w:p>
    <w:p w14:paraId="1F0C881B" w14:textId="77777777" w:rsidR="00A04356" w:rsidRDefault="00000000">
      <w:r>
        <w:t>Si no conociera los patrones de diseño, estructuraría el proyecto de forma más básica, agrupando funcionalidades en módulos separados. Por ejemplo:</w:t>
      </w:r>
    </w:p>
    <w:p w14:paraId="3ECE4076" w14:textId="77777777" w:rsidR="00A04356" w:rsidRDefault="00000000">
      <w:r>
        <w:t>- Un archivo para la lógica de usuarios (`usuarios.py`).</w:t>
      </w:r>
    </w:p>
    <w:p w14:paraId="098BC1BE" w14:textId="77777777" w:rsidR="00A04356" w:rsidRDefault="00000000">
      <w:r>
        <w:t>- Un archivo para la lógica de contenidos (`contenidos.py`).</w:t>
      </w:r>
    </w:p>
    <w:p w14:paraId="51944574" w14:textId="77777777" w:rsidR="00A04356" w:rsidRDefault="00000000">
      <w:r>
        <w:t>- Un archivo para las operaciones de base de datos (`basedatos.py`).</w:t>
      </w:r>
    </w:p>
    <w:p w14:paraId="40394C28" w14:textId="77777777" w:rsidR="00A04356" w:rsidRDefault="00000000">
      <w:r>
        <w:t>- El archivo principal (`main.py`) incluiría las llamadas entre estos módulos.</w:t>
      </w:r>
    </w:p>
    <w:p w14:paraId="712B6C46" w14:textId="77777777" w:rsidR="00A04356" w:rsidRDefault="00000000">
      <w:r>
        <w:lastRenderedPageBreak/>
        <w:t>Este enfoque es más simple, pero a medida que el proyecto crece se vuelve más difícil de mantener, escalar y probar. Por eso, usar patrones como Factory, Repository y Service Layer es altamente recomendable en entornos reales.</w:t>
      </w:r>
    </w:p>
    <w:p w14:paraId="6E09626B" w14:textId="43B792DF" w:rsidR="00A04356" w:rsidRDefault="00A04356"/>
    <w:sectPr w:rsidR="00A043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9576207">
    <w:abstractNumId w:val="8"/>
  </w:num>
  <w:num w:numId="2" w16cid:durableId="304240583">
    <w:abstractNumId w:val="6"/>
  </w:num>
  <w:num w:numId="3" w16cid:durableId="401491735">
    <w:abstractNumId w:val="5"/>
  </w:num>
  <w:num w:numId="4" w16cid:durableId="1153570265">
    <w:abstractNumId w:val="4"/>
  </w:num>
  <w:num w:numId="5" w16cid:durableId="685593866">
    <w:abstractNumId w:val="7"/>
  </w:num>
  <w:num w:numId="6" w16cid:durableId="8411431">
    <w:abstractNumId w:val="3"/>
  </w:num>
  <w:num w:numId="7" w16cid:durableId="900020071">
    <w:abstractNumId w:val="2"/>
  </w:num>
  <w:num w:numId="8" w16cid:durableId="1352800783">
    <w:abstractNumId w:val="1"/>
  </w:num>
  <w:num w:numId="9" w16cid:durableId="1476920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4854"/>
    <w:rsid w:val="00A04356"/>
    <w:rsid w:val="00A8753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189B48"/>
  <w14:defaultImageDpi w14:val="300"/>
  <w15:docId w15:val="{D087F66A-F0B4-49E3-ABAF-03C8C8A5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Alzate</cp:lastModifiedBy>
  <cp:revision>2</cp:revision>
  <dcterms:created xsi:type="dcterms:W3CDTF">2013-12-23T23:15:00Z</dcterms:created>
  <dcterms:modified xsi:type="dcterms:W3CDTF">2025-06-06T03:40:00Z</dcterms:modified>
  <cp:category/>
</cp:coreProperties>
</file>